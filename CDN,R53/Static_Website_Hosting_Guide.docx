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Hosting a Static Website using S3, CloudFront, Route 53, and GoDaddy</w:t>
      </w:r>
    </w:p>
    <w:p>
      <w:pPr>
        <w:pStyle w:val="Heading1"/>
      </w:pPr>
      <w:r>
        <w:t>Step 1: Create S3 Bucket and Upload Content</w:t>
      </w:r>
    </w:p>
    <w:p>
      <w:pPr>
        <w:pStyle w:val="ListBullet"/>
      </w:pPr>
      <w:r>
        <w:t>Go to AWS S3 Console</w:t>
      </w:r>
    </w:p>
    <w:p>
      <w:pPr>
        <w:pStyle w:val="ListBullet"/>
      </w:pPr>
      <w:r>
        <w:t>Create a bucket (name doesn't need to match domain)</w:t>
      </w:r>
    </w:p>
    <w:p>
      <w:pPr>
        <w:pStyle w:val="ListBullet"/>
      </w:pPr>
      <w:r>
        <w:t>Upload your website files (index.html, etc.)</w:t>
      </w:r>
    </w:p>
    <w:p>
      <w:pPr>
        <w:pStyle w:val="ListBullet"/>
      </w:pPr>
      <w:r>
        <w:t>Keep bucket private (do not enable static website hosting)</w:t>
      </w:r>
    </w:p>
    <w:p>
      <w:pPr>
        <w:pStyle w:val="ListBullet"/>
      </w:pPr>
      <w:r>
        <w:t>We'll use CloudFront for public access</w:t>
      </w:r>
    </w:p>
    <w:p>
      <w:pPr>
        <w:pStyle w:val="Heading1"/>
      </w:pPr>
      <w:r>
        <w:t>Step 2: Create Route 53 Hosted Zone</w:t>
      </w:r>
    </w:p>
    <w:p>
      <w:pPr>
        <w:pStyle w:val="ListBullet"/>
      </w:pPr>
      <w:r>
        <w:t>Go to Route 53 Console</w:t>
      </w:r>
    </w:p>
    <w:p>
      <w:pPr>
        <w:pStyle w:val="ListBullet"/>
      </w:pPr>
      <w:r>
        <w:t>Click 'Create hosted zone'</w:t>
      </w:r>
    </w:p>
    <w:p>
      <w:pPr>
        <w:pStyle w:val="ListBullet"/>
      </w:pPr>
      <w:r>
        <w:t>Domain name: whoami.monster</w:t>
      </w:r>
    </w:p>
    <w:p>
      <w:pPr>
        <w:pStyle w:val="ListBullet"/>
      </w:pPr>
      <w:r>
        <w:t>Type: Public hosted zone</w:t>
      </w:r>
    </w:p>
    <w:p>
      <w:pPr>
        <w:pStyle w:val="ListBullet"/>
      </w:pPr>
      <w:r>
        <w:t>Click 'Create hosted zone'</w:t>
      </w:r>
    </w:p>
    <w:p>
      <w:pPr>
        <w:pStyle w:val="ListBullet"/>
      </w:pPr>
      <w:r>
        <w:t>Copy the 4 nameservers listed</w:t>
      </w:r>
    </w:p>
    <w:p>
      <w:pPr>
        <w:pStyle w:val="Heading1"/>
      </w:pPr>
      <w:r>
        <w:t>Step 3: Update GoDaddy Nameservers</w:t>
      </w:r>
    </w:p>
    <w:p>
      <w:pPr>
        <w:pStyle w:val="ListBullet"/>
      </w:pPr>
      <w:r>
        <w:t>Login to GoDaddy and go to domain management</w:t>
      </w:r>
    </w:p>
    <w:p>
      <w:pPr>
        <w:pStyle w:val="ListBullet"/>
      </w:pPr>
      <w:r>
        <w:t>Find DNS settings for whoami.monster</w:t>
      </w:r>
    </w:p>
    <w:p>
      <w:pPr>
        <w:pStyle w:val="ListBullet"/>
      </w:pPr>
      <w:r>
        <w:t>Change nameservers to Route 53's nameservers</w:t>
      </w:r>
    </w:p>
    <w:p>
      <w:pPr>
        <w:pStyle w:val="ListBullet"/>
      </w:pPr>
      <w:r>
        <w:t>Enter all 4 nameservers from Route 53</w:t>
      </w:r>
    </w:p>
    <w:p>
      <w:pPr>
        <w:pStyle w:val="ListBullet"/>
      </w:pPr>
      <w:r>
        <w:t>Save changes and wait for propagation (2-48 hours)</w:t>
      </w:r>
    </w:p>
    <w:p>
      <w:pPr>
        <w:pStyle w:val="Heading1"/>
      </w:pPr>
      <w:r>
        <w:t>Step 4: Request SSL Certificate</w:t>
      </w:r>
    </w:p>
    <w:p>
      <w:pPr>
        <w:pStyle w:val="ListBullet"/>
      </w:pPr>
      <w:r>
        <w:t>Go to AWS Certificate Manager (ACM)</w:t>
      </w:r>
    </w:p>
    <w:p>
      <w:pPr>
        <w:pStyle w:val="ListBullet"/>
      </w:pPr>
      <w:r>
        <w:t>Click 'Request a certificate'</w:t>
      </w:r>
    </w:p>
    <w:p>
      <w:pPr>
        <w:pStyle w:val="ListBullet"/>
      </w:pPr>
      <w:r>
        <w:t>Choose 'Request a public certificate'</w:t>
      </w:r>
    </w:p>
    <w:p>
      <w:pPr>
        <w:pStyle w:val="ListBullet"/>
      </w:pPr>
      <w:r>
        <w:t>Enter domain names: whoami.monster, www.whoami.monster (optional)</w:t>
      </w:r>
    </w:p>
    <w:p>
      <w:pPr>
        <w:pStyle w:val="ListBullet"/>
      </w:pPr>
      <w:r>
        <w:t>Choose DNS validation and click 'Request'</w:t>
      </w:r>
    </w:p>
    <w:p>
      <w:pPr>
        <w:pStyle w:val="ListBullet"/>
      </w:pPr>
      <w:r>
        <w:t>Click on the certificate and 'Create records in Route 53'</w:t>
      </w:r>
    </w:p>
    <w:p>
      <w:pPr>
        <w:pStyle w:val="ListBullet"/>
      </w:pPr>
      <w:r>
        <w:t>Wait for status to change to 'Issued'</w:t>
      </w:r>
    </w:p>
    <w:p>
      <w:pPr>
        <w:pStyle w:val="Heading1"/>
      </w:pPr>
      <w:r>
        <w:t>Step 5: Create CloudFront Distribution</w:t>
      </w:r>
    </w:p>
    <w:p>
      <w:pPr>
        <w:pStyle w:val="ListBullet"/>
      </w:pPr>
      <w:r>
        <w:t>Go to CloudFront Console and click 'Create distribution'</w:t>
      </w:r>
    </w:p>
    <w:p>
      <w:pPr>
        <w:pStyle w:val="ListBullet"/>
      </w:pPr>
      <w:r>
        <w:t>Origin domain: your-bucket-name.s3.amazonaws.com</w:t>
      </w:r>
    </w:p>
    <w:p>
      <w:pPr>
        <w:pStyle w:val="ListBullet"/>
      </w:pPr>
      <w:r>
        <w:t>Leave origin path blank</w:t>
      </w:r>
    </w:p>
    <w:p>
      <w:pPr>
        <w:pStyle w:val="ListBullet"/>
      </w:pPr>
      <w:r>
        <w:t>Alternate domain names (CNAMEs): whoami.monster</w:t>
      </w:r>
    </w:p>
    <w:p>
      <w:pPr>
        <w:pStyle w:val="ListBullet"/>
      </w:pPr>
      <w:r>
        <w:t>SSL Certificate: Choose your ACM certificate</w:t>
      </w:r>
    </w:p>
    <w:p>
      <w:pPr>
        <w:pStyle w:val="ListBullet"/>
      </w:pPr>
      <w:r>
        <w:t>Default root object: index.html</w:t>
      </w:r>
    </w:p>
    <w:p>
      <w:pPr>
        <w:pStyle w:val="ListBullet"/>
      </w:pPr>
      <w:r>
        <w:t>Click 'Create distribution'</w:t>
      </w:r>
    </w:p>
    <w:p>
      <w:pPr>
        <w:pStyle w:val="Heading1"/>
      </w:pPr>
      <w:r>
        <w:t>Step 6: Configure Origin Access Control</w:t>
      </w:r>
    </w:p>
    <w:p>
      <w:pPr>
        <w:pStyle w:val="ListBullet"/>
      </w:pPr>
      <w:r>
        <w:t>In CloudFront, go to your distribution</w:t>
      </w:r>
    </w:p>
    <w:p>
      <w:pPr>
        <w:pStyle w:val="ListBullet"/>
      </w:pPr>
      <w:r>
        <w:t>Edit Origin and create new Origin Access Control (OAC)</w:t>
      </w:r>
    </w:p>
    <w:p>
      <w:pPr>
        <w:pStyle w:val="ListBullet"/>
      </w:pPr>
      <w:r>
        <w:t>Save changes</w:t>
      </w:r>
    </w:p>
    <w:p>
      <w:pPr>
        <w:pStyle w:val="ListBullet"/>
      </w:pPr>
      <w:r>
        <w:t>Update S3 Bucket Policy with the following:</w:t>
      </w:r>
    </w:p>
    <w:p>
      <w:pPr>
        <w:pStyle w:val="IntenseQuote"/>
      </w:pPr>
      <w:r>
        <w:br/>
        <w:t>{</w:t>
        <w:br/>
        <w:t xml:space="preserve">  "Version": "2012-10-17",</w:t>
        <w:br/>
        <w:t xml:space="preserve">  "Statement": [</w:t>
        <w:br/>
        <w:t xml:space="preserve">    {</w:t>
        <w:br/>
        <w:t xml:space="preserve">      "Effect": "Allow",</w:t>
        <w:br/>
        <w:t xml:space="preserve">      "Principal": {</w:t>
        <w:br/>
        <w:t xml:space="preserve">        "Service": "cloudfront.amazonaws.com"</w:t>
        <w:br/>
        <w:t xml:space="preserve">      },</w:t>
        <w:br/>
        <w:t xml:space="preserve">      "Action": "s3:GetObject",</w:t>
        <w:br/>
        <w:t xml:space="preserve">      "Resource": "arn:aws:s3:::YOUR-BUCKET-NAME/*",</w:t>
        <w:br/>
        <w:t xml:space="preserve">      "Condition": {</w:t>
        <w:br/>
        <w:t xml:space="preserve">        "StringEquals": {</w:t>
        <w:br/>
        <w:t xml:space="preserve">          "AWS:SourceArn": "arn:aws:cloudfront::YOUR-ACCOUNT-ID:distribution/YOUR-DISTRIBUTION-ID"</w:t>
        <w:br/>
        <w:t xml:space="preserve">        }</w:t>
        <w:br/>
        <w:t xml:space="preserve">      }</w:t>
        <w:br/>
        <w:t xml:space="preserve">    }</w:t>
        <w:br/>
        <w:t xml:space="preserve">  ]</w:t>
        <w:br/>
        <w:t>}</w:t>
        <w:br/>
      </w:r>
    </w:p>
    <w:p>
      <w:pPr>
        <w:pStyle w:val="Heading1"/>
      </w:pPr>
      <w:r>
        <w:t>Step 7: Create Route 53 DNS Record</w:t>
      </w:r>
    </w:p>
    <w:p>
      <w:pPr>
        <w:pStyle w:val="ListBullet"/>
      </w:pPr>
      <w:r>
        <w:t>Go to Route 53 → Hosted zones → whoami.monster</w:t>
      </w:r>
    </w:p>
    <w:p>
      <w:pPr>
        <w:pStyle w:val="ListBullet"/>
      </w:pPr>
      <w:r>
        <w:t>Click 'Create record'</w:t>
      </w:r>
    </w:p>
    <w:p>
      <w:pPr>
        <w:pStyle w:val="ListBullet"/>
      </w:pPr>
      <w:r>
        <w:t>Record name: Leave blank (for root domain)</w:t>
      </w:r>
    </w:p>
    <w:p>
      <w:pPr>
        <w:pStyle w:val="ListBullet"/>
      </w:pPr>
      <w:r>
        <w:t>Record type: A</w:t>
      </w:r>
    </w:p>
    <w:p>
      <w:pPr>
        <w:pStyle w:val="ListBullet"/>
      </w:pPr>
      <w:r>
        <w:t>Alias: Yes</w:t>
      </w:r>
    </w:p>
    <w:p>
      <w:pPr>
        <w:pStyle w:val="ListBullet"/>
      </w:pPr>
      <w:r>
        <w:t>Route traffic to: Alias to CloudFront distribution</w:t>
      </w:r>
    </w:p>
    <w:p>
      <w:pPr>
        <w:pStyle w:val="ListBullet"/>
      </w:pPr>
      <w:r>
        <w:t>Choose your CloudFront distribution</w:t>
      </w:r>
    </w:p>
    <w:p>
      <w:pPr>
        <w:pStyle w:val="ListBullet"/>
      </w:pPr>
      <w:r>
        <w:t>Click 'Create records'</w:t>
      </w:r>
    </w:p>
    <w:p>
      <w:pPr>
        <w:pStyle w:val="Heading1"/>
      </w:pPr>
      <w:r>
        <w:t>Step 8: Wait and Test</w:t>
      </w:r>
    </w:p>
    <w:p>
      <w:pPr>
        <w:pStyle w:val="ListBullet"/>
      </w:pPr>
      <w:r>
        <w:t>Wait for CloudFront deployment: 15-20 minutes</w:t>
      </w:r>
    </w:p>
    <w:p>
      <w:pPr>
        <w:pStyle w:val="ListBullet"/>
      </w:pPr>
      <w:r>
        <w:t>Wait for DNS propagation: 5 minutes to 48 hours</w:t>
      </w:r>
    </w:p>
    <w:p>
      <w:pPr>
        <w:pStyle w:val="ListBullet"/>
      </w:pPr>
      <w:r>
        <w:t>Test your website: https://whoami.monster</w:t>
      </w:r>
    </w:p>
    <w:p>
      <w:pPr>
        <w:pStyle w:val="ListBullet"/>
      </w:pPr>
      <w:r>
        <w:t>It should serve your S3 content through CloudFront</w:t>
      </w:r>
    </w:p>
    <w:p>
      <w:pPr>
        <w:pStyle w:val="Heading1"/>
      </w:pPr>
      <w:r>
        <w:t>Timeline</w:t>
      </w:r>
    </w:p>
    <w:p>
      <w:pPr>
        <w:pStyle w:val="ListBullet"/>
      </w:pPr>
      <w:r>
        <w:t>SSL certificate validation: 5-30 minutes</w:t>
      </w:r>
    </w:p>
    <w:p>
      <w:pPr>
        <w:pStyle w:val="ListBullet"/>
      </w:pPr>
      <w:r>
        <w:t>CloudFront deployment: 15-20 minutes</w:t>
      </w:r>
    </w:p>
    <w:p>
      <w:pPr>
        <w:pStyle w:val="ListBullet"/>
      </w:pPr>
      <w:r>
        <w:t>DNS propagation: 5 minutes to 48 hours (usually within 2-4 hours)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